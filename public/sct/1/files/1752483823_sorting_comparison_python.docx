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Studi Komparatif Metode Sorting dalam Python</w:t>
      </w:r>
    </w:p>
    <w:p>
      <w:pPr>
        <w:pStyle w:val="Heading1"/>
      </w:pPr>
      <w:r>
        <w:t>Abstrak</w:t>
      </w:r>
    </w:p>
    <w:p>
      <w:r>
        <w:t>Sorting adalah salah satu operasi paling dasar dalam ilmu komputer. Berbagai algoritma sorting dikembangkan untuk meningkatkan efisiensi dalam pengurutan data. Dalam paper ini dibahas 9 metode sorting: Bubble, Exchange, Selection, Insertion, Merge, Quick, Heap, Shell, dan Counting Sort. Disediakan implementasi Python beserta analisis kompleksitas waktu dan keefisienan masing-masing.</w:t>
      </w:r>
    </w:p>
    <w:p>
      <w:pPr>
        <w:pStyle w:val="Heading1"/>
      </w:pPr>
      <w:r>
        <w:t>1. Pendahuluan</w:t>
      </w:r>
    </w:p>
    <w:p>
      <w:r>
        <w:t>Sorting adalah proses pengurutan elemen dalam urutan tertentu. Pemilihan algoritma sorting tergantung pada ukuran data, kondisi data, serta efisiensi waktu dan memori yang dibutuhkan.</w:t>
      </w:r>
    </w:p>
    <w:p>
      <w:pPr>
        <w:pStyle w:val="Heading1"/>
      </w:pPr>
      <w:r>
        <w:t>2. Daftar Metode Sorting</w:t>
      </w:r>
    </w:p>
    <w:p>
      <w:pPr>
        <w:pStyle w:val="ListBullet"/>
      </w:pPr>
      <w:r>
        <w:t>1. Bubble Sort</w:t>
      </w:r>
    </w:p>
    <w:p>
      <w:pPr>
        <w:pStyle w:val="ListBullet"/>
      </w:pPr>
      <w:r>
        <w:t>2. Exchange Sort</w:t>
      </w:r>
    </w:p>
    <w:p>
      <w:pPr>
        <w:pStyle w:val="ListBullet"/>
      </w:pPr>
      <w:r>
        <w:t>3. Selection Sort</w:t>
      </w:r>
    </w:p>
    <w:p>
      <w:pPr>
        <w:pStyle w:val="ListBullet"/>
      </w:pPr>
      <w:r>
        <w:t>4. Insertion Sort</w:t>
      </w:r>
    </w:p>
    <w:p>
      <w:pPr>
        <w:pStyle w:val="ListBullet"/>
      </w:pPr>
      <w:r>
        <w:t>5. Merge Sort</w:t>
      </w:r>
    </w:p>
    <w:p>
      <w:pPr>
        <w:pStyle w:val="ListBullet"/>
      </w:pPr>
      <w:r>
        <w:t>6. Quick Sort</w:t>
      </w:r>
    </w:p>
    <w:p>
      <w:pPr>
        <w:pStyle w:val="ListBullet"/>
      </w:pPr>
      <w:r>
        <w:t>7. Heap Sort</w:t>
      </w:r>
    </w:p>
    <w:p>
      <w:pPr>
        <w:pStyle w:val="ListBullet"/>
      </w:pPr>
      <w:r>
        <w:t>8. Shell Sort</w:t>
      </w:r>
    </w:p>
    <w:p>
      <w:pPr>
        <w:pStyle w:val="ListBullet"/>
      </w:pPr>
      <w:r>
        <w:t>9. Counting Sort</w:t>
      </w:r>
    </w:p>
    <w:p>
      <w:pPr>
        <w:pStyle w:val="Heading1"/>
      </w:pPr>
      <w:r>
        <w:t>3. Implementasi dan Analisis</w:t>
      </w:r>
    </w:p>
    <w:p>
      <w:r>
        <w:t>Berikut adalah implementasi Python dari setiap metode sorting beserta kompleksitas waktunya.</w:t>
      </w:r>
    </w:p>
    <w:p>
      <w:pPr>
        <w:pStyle w:val="Heading2"/>
      </w:pPr>
      <w:r>
        <w:t>Tabel 1. Perbandingan Kompleksitas Algoritma Sorting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Metode</w:t>
            </w:r>
          </w:p>
        </w:tc>
        <w:tc>
          <w:tcPr>
            <w:tcW w:type="dxa" w:w="1728"/>
          </w:tcPr>
          <w:p>
            <w:r>
              <w:t>Terbaik</w:t>
            </w:r>
          </w:p>
        </w:tc>
        <w:tc>
          <w:tcPr>
            <w:tcW w:type="dxa" w:w="1728"/>
          </w:tcPr>
          <w:p>
            <w:r>
              <w:t>Rata-rata</w:t>
            </w:r>
          </w:p>
        </w:tc>
        <w:tc>
          <w:tcPr>
            <w:tcW w:type="dxa" w:w="1728"/>
          </w:tcPr>
          <w:p>
            <w:r>
              <w:t>Terburuk</w:t>
            </w:r>
          </w:p>
        </w:tc>
        <w:tc>
          <w:tcPr>
            <w:tcW w:type="dxa" w:w="1728"/>
          </w:tcPr>
          <w:p>
            <w:r>
              <w:t>Stabil</w:t>
            </w:r>
          </w:p>
        </w:tc>
      </w:tr>
      <w:tr>
        <w:tc>
          <w:tcPr>
            <w:tcW w:type="dxa" w:w="1728"/>
          </w:tcPr>
          <w:p>
            <w:r>
              <w:t>Bubble Sort</w:t>
            </w:r>
          </w:p>
        </w:tc>
        <w:tc>
          <w:tcPr>
            <w:tcW w:type="dxa" w:w="1728"/>
          </w:tcPr>
          <w:p>
            <w:r>
              <w:t>O(n)</w:t>
            </w:r>
          </w:p>
        </w:tc>
        <w:tc>
          <w:tcPr>
            <w:tcW w:type="dxa" w:w="1728"/>
          </w:tcPr>
          <w:p>
            <w:r>
              <w:t>O(n²)</w:t>
            </w:r>
          </w:p>
        </w:tc>
        <w:tc>
          <w:tcPr>
            <w:tcW w:type="dxa" w:w="1728"/>
          </w:tcPr>
          <w:p>
            <w:r>
              <w:t>O(n²)</w:t>
            </w:r>
          </w:p>
        </w:tc>
        <w:tc>
          <w:tcPr>
            <w:tcW w:type="dxa" w:w="1728"/>
          </w:tcPr>
          <w:p>
            <w:r>
              <w:t>Ya</w:t>
            </w:r>
          </w:p>
        </w:tc>
      </w:tr>
      <w:tr>
        <w:tc>
          <w:tcPr>
            <w:tcW w:type="dxa" w:w="1728"/>
          </w:tcPr>
          <w:p>
            <w:r>
              <w:t>Exchange Sort</w:t>
            </w:r>
          </w:p>
        </w:tc>
        <w:tc>
          <w:tcPr>
            <w:tcW w:type="dxa" w:w="1728"/>
          </w:tcPr>
          <w:p>
            <w:r>
              <w:t>O(n²)</w:t>
            </w:r>
          </w:p>
        </w:tc>
        <w:tc>
          <w:tcPr>
            <w:tcW w:type="dxa" w:w="1728"/>
          </w:tcPr>
          <w:p>
            <w:r>
              <w:t>O(n²)</w:t>
            </w:r>
          </w:p>
        </w:tc>
        <w:tc>
          <w:tcPr>
            <w:tcW w:type="dxa" w:w="1728"/>
          </w:tcPr>
          <w:p>
            <w:r>
              <w:t>O(n²)</w:t>
            </w:r>
          </w:p>
        </w:tc>
        <w:tc>
          <w:tcPr>
            <w:tcW w:type="dxa" w:w="1728"/>
          </w:tcPr>
          <w:p>
            <w:r>
              <w:t>Tidak</w:t>
            </w:r>
          </w:p>
        </w:tc>
      </w:tr>
      <w:tr>
        <w:tc>
          <w:tcPr>
            <w:tcW w:type="dxa" w:w="1728"/>
          </w:tcPr>
          <w:p>
            <w:r>
              <w:t>Selection Sort</w:t>
            </w:r>
          </w:p>
        </w:tc>
        <w:tc>
          <w:tcPr>
            <w:tcW w:type="dxa" w:w="1728"/>
          </w:tcPr>
          <w:p>
            <w:r>
              <w:t>O(n²)</w:t>
            </w:r>
          </w:p>
        </w:tc>
        <w:tc>
          <w:tcPr>
            <w:tcW w:type="dxa" w:w="1728"/>
          </w:tcPr>
          <w:p>
            <w:r>
              <w:t>O(n²)</w:t>
            </w:r>
          </w:p>
        </w:tc>
        <w:tc>
          <w:tcPr>
            <w:tcW w:type="dxa" w:w="1728"/>
          </w:tcPr>
          <w:p>
            <w:r>
              <w:t>O(n²)</w:t>
            </w:r>
          </w:p>
        </w:tc>
        <w:tc>
          <w:tcPr>
            <w:tcW w:type="dxa" w:w="1728"/>
          </w:tcPr>
          <w:p>
            <w:r>
              <w:t>Tidak</w:t>
            </w:r>
          </w:p>
        </w:tc>
      </w:tr>
      <w:tr>
        <w:tc>
          <w:tcPr>
            <w:tcW w:type="dxa" w:w="1728"/>
          </w:tcPr>
          <w:p>
            <w:r>
              <w:t>Insertion Sort</w:t>
            </w:r>
          </w:p>
        </w:tc>
        <w:tc>
          <w:tcPr>
            <w:tcW w:type="dxa" w:w="1728"/>
          </w:tcPr>
          <w:p>
            <w:r>
              <w:t>O(n)</w:t>
            </w:r>
          </w:p>
        </w:tc>
        <w:tc>
          <w:tcPr>
            <w:tcW w:type="dxa" w:w="1728"/>
          </w:tcPr>
          <w:p>
            <w:r>
              <w:t>O(n²)</w:t>
            </w:r>
          </w:p>
        </w:tc>
        <w:tc>
          <w:tcPr>
            <w:tcW w:type="dxa" w:w="1728"/>
          </w:tcPr>
          <w:p>
            <w:r>
              <w:t>O(n²)</w:t>
            </w:r>
          </w:p>
        </w:tc>
        <w:tc>
          <w:tcPr>
            <w:tcW w:type="dxa" w:w="1728"/>
          </w:tcPr>
          <w:p>
            <w:r>
              <w:t>Ya</w:t>
            </w:r>
          </w:p>
        </w:tc>
      </w:tr>
      <w:tr>
        <w:tc>
          <w:tcPr>
            <w:tcW w:type="dxa" w:w="1728"/>
          </w:tcPr>
          <w:p>
            <w:r>
              <w:t>Merge Sort</w:t>
            </w:r>
          </w:p>
        </w:tc>
        <w:tc>
          <w:tcPr>
            <w:tcW w:type="dxa" w:w="1728"/>
          </w:tcPr>
          <w:p>
            <w:r>
              <w:t>O(n log n)</w:t>
            </w:r>
          </w:p>
        </w:tc>
        <w:tc>
          <w:tcPr>
            <w:tcW w:type="dxa" w:w="1728"/>
          </w:tcPr>
          <w:p>
            <w:r>
              <w:t>O(n log n)</w:t>
            </w:r>
          </w:p>
        </w:tc>
        <w:tc>
          <w:tcPr>
            <w:tcW w:type="dxa" w:w="1728"/>
          </w:tcPr>
          <w:p>
            <w:r>
              <w:t>O(n log n)</w:t>
            </w:r>
          </w:p>
        </w:tc>
        <w:tc>
          <w:tcPr>
            <w:tcW w:type="dxa" w:w="1728"/>
          </w:tcPr>
          <w:p>
            <w:r>
              <w:t>Ya</w:t>
            </w:r>
          </w:p>
        </w:tc>
      </w:tr>
      <w:tr>
        <w:tc>
          <w:tcPr>
            <w:tcW w:type="dxa" w:w="1728"/>
          </w:tcPr>
          <w:p>
            <w:r>
              <w:t>Quick Sort</w:t>
            </w:r>
          </w:p>
        </w:tc>
        <w:tc>
          <w:tcPr>
            <w:tcW w:type="dxa" w:w="1728"/>
          </w:tcPr>
          <w:p>
            <w:r>
              <w:t>O(n log n)</w:t>
            </w:r>
          </w:p>
        </w:tc>
        <w:tc>
          <w:tcPr>
            <w:tcW w:type="dxa" w:w="1728"/>
          </w:tcPr>
          <w:p>
            <w:r>
              <w:t>O(n log n)</w:t>
            </w:r>
          </w:p>
        </w:tc>
        <w:tc>
          <w:tcPr>
            <w:tcW w:type="dxa" w:w="1728"/>
          </w:tcPr>
          <w:p>
            <w:r>
              <w:t>O(n²)</w:t>
            </w:r>
          </w:p>
        </w:tc>
        <w:tc>
          <w:tcPr>
            <w:tcW w:type="dxa" w:w="1728"/>
          </w:tcPr>
          <w:p>
            <w:r>
              <w:t>Tidak</w:t>
            </w:r>
          </w:p>
        </w:tc>
      </w:tr>
      <w:tr>
        <w:tc>
          <w:tcPr>
            <w:tcW w:type="dxa" w:w="1728"/>
          </w:tcPr>
          <w:p>
            <w:r>
              <w:t>Heap Sort</w:t>
            </w:r>
          </w:p>
        </w:tc>
        <w:tc>
          <w:tcPr>
            <w:tcW w:type="dxa" w:w="1728"/>
          </w:tcPr>
          <w:p>
            <w:r>
              <w:t>O(n log n)</w:t>
            </w:r>
          </w:p>
        </w:tc>
        <w:tc>
          <w:tcPr>
            <w:tcW w:type="dxa" w:w="1728"/>
          </w:tcPr>
          <w:p>
            <w:r>
              <w:t>O(n log n)</w:t>
            </w:r>
          </w:p>
        </w:tc>
        <w:tc>
          <w:tcPr>
            <w:tcW w:type="dxa" w:w="1728"/>
          </w:tcPr>
          <w:p>
            <w:r>
              <w:t>O(n log n)</w:t>
            </w:r>
          </w:p>
        </w:tc>
        <w:tc>
          <w:tcPr>
            <w:tcW w:type="dxa" w:w="1728"/>
          </w:tcPr>
          <w:p>
            <w:r>
              <w:t>Tidak</w:t>
            </w:r>
          </w:p>
        </w:tc>
      </w:tr>
      <w:tr>
        <w:tc>
          <w:tcPr>
            <w:tcW w:type="dxa" w:w="1728"/>
          </w:tcPr>
          <w:p>
            <w:r>
              <w:t>Shell Sort</w:t>
            </w:r>
          </w:p>
        </w:tc>
        <w:tc>
          <w:tcPr>
            <w:tcW w:type="dxa" w:w="1728"/>
          </w:tcPr>
          <w:p>
            <w:r>
              <w:t>O(n log n)</w:t>
            </w:r>
          </w:p>
        </w:tc>
        <w:tc>
          <w:tcPr>
            <w:tcW w:type="dxa" w:w="1728"/>
          </w:tcPr>
          <w:p>
            <w:r>
              <w:t>O(n log² n)</w:t>
            </w:r>
          </w:p>
        </w:tc>
        <w:tc>
          <w:tcPr>
            <w:tcW w:type="dxa" w:w="1728"/>
          </w:tcPr>
          <w:p>
            <w:r>
              <w:t>O(n²)</w:t>
            </w:r>
          </w:p>
        </w:tc>
        <w:tc>
          <w:tcPr>
            <w:tcW w:type="dxa" w:w="1728"/>
          </w:tcPr>
          <w:p>
            <w:r>
              <w:t>Tidak</w:t>
            </w:r>
          </w:p>
        </w:tc>
      </w:tr>
      <w:tr>
        <w:tc>
          <w:tcPr>
            <w:tcW w:type="dxa" w:w="1728"/>
          </w:tcPr>
          <w:p>
            <w:r>
              <w:t>Counting Sort</w:t>
            </w:r>
          </w:p>
        </w:tc>
        <w:tc>
          <w:tcPr>
            <w:tcW w:type="dxa" w:w="1728"/>
          </w:tcPr>
          <w:p>
            <w:r>
              <w:t>O(n+k)</w:t>
            </w:r>
          </w:p>
        </w:tc>
        <w:tc>
          <w:tcPr>
            <w:tcW w:type="dxa" w:w="1728"/>
          </w:tcPr>
          <w:p>
            <w:r>
              <w:t>O(n+k)</w:t>
            </w:r>
          </w:p>
        </w:tc>
        <w:tc>
          <w:tcPr>
            <w:tcW w:type="dxa" w:w="1728"/>
          </w:tcPr>
          <w:p>
            <w:r>
              <w:t>O(n+k)</w:t>
            </w:r>
          </w:p>
        </w:tc>
        <w:tc>
          <w:tcPr>
            <w:tcW w:type="dxa" w:w="1728"/>
          </w:tcPr>
          <w:p>
            <w:r>
              <w:t>Ya</w:t>
            </w:r>
          </w:p>
        </w:tc>
      </w:tr>
    </w:tbl>
    <w:p>
      <w:pPr>
        <w:pStyle w:val="Heading1"/>
      </w:pPr>
      <w:r>
        <w:t>4. Kesimpulan</w:t>
      </w:r>
    </w:p>
    <w:p>
      <w:r>
        <w:t>Setiap algoritma memiliki karakteristik berbeda:</w:t>
        <w:br/>
        <w:t>- Gunakan insertion jika data hampir terurut.</w:t>
        <w:br/>
        <w:t>- Gunakan merge atau heap untuk stabilitas.</w:t>
        <w:br/>
        <w:t>- Gunakan quick sort untuk performa tinggi.</w:t>
        <w:br/>
        <w:t>- Gunakan counting sort jika data integer dalam rentang kecil.</w:t>
        <w:br/>
        <w:br/>
        <w:t>Pemilihan algoritma harus mempertimbangkan kondisi dan skala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